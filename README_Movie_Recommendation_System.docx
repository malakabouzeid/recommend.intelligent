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Movie Recommendation System</w:t>
      </w:r>
    </w:p>
    <w:p>
      <w:r>
        <w:t>This project is a simple content-based movie recommendation system using the MovieLens 100k dataset. It utilizes genre metadata to recommend similar movies based on user input.</w:t>
      </w:r>
    </w:p>
    <w:p>
      <w:pPr>
        <w:pStyle w:val="Heading2"/>
      </w:pPr>
      <w:r>
        <w:t>📌 Project Overview</w:t>
      </w:r>
    </w:p>
    <w:p>
      <w:r>
        <w:t>The system reads the MovieLens 100k dataset, processes the genre data for each movie, and uses TF-IDF and cosine similarity to compute movie-to-movie similarities.</w:t>
      </w:r>
    </w:p>
    <w:p>
      <w:pPr>
        <w:pStyle w:val="Heading2"/>
      </w:pPr>
      <w:r>
        <w:t>Key Features</w:t>
      </w:r>
    </w:p>
    <w:p>
      <w:r>
        <w:t>- Content-based filtering using genre data</w:t>
      </w:r>
    </w:p>
    <w:p>
      <w:r>
        <w:t>- Cosine similarity for recommendations</w:t>
      </w:r>
    </w:p>
    <w:p>
      <w:r>
        <w:t>- Cleaned and structured data from the `u.item` file</w:t>
      </w:r>
    </w:p>
    <w:p>
      <w:r>
        <w:t>- Simple user input to get top-N similar movie suggestions</w:t>
      </w:r>
    </w:p>
    <w:p>
      <w:pPr>
        <w:pStyle w:val="Heading2"/>
      </w:pPr>
      <w:r>
        <w:t>🔧 Tech Stack</w:t>
      </w:r>
    </w:p>
    <w:p>
      <w:r>
        <w:t>- Python</w:t>
        <w:br/>
        <w:t>- Pandas, NumPy</w:t>
        <w:br/>
        <w:t>- scikit-learn</w:t>
        <w:br/>
        <w:t>- Seaborn, Matplotlib</w:t>
        <w:br/>
        <w:t>- Jupyter Notebook</w:t>
      </w:r>
    </w:p>
    <w:p>
      <w:pPr>
        <w:pStyle w:val="Heading2"/>
      </w:pPr>
      <w:r>
        <w:t>📁 Dataset</w:t>
      </w:r>
    </w:p>
    <w:p>
      <w:r>
        <w:t>Dataset used: MovieLens 100k</w:t>
        <w:br/>
        <w:t>Link: https://grouplens.org/datasets/movielens/100k/</w:t>
      </w:r>
    </w:p>
    <w:p>
      <w:r>
        <w:t>File used: `u.item`</w:t>
        <w:br/>
        <w:t>Contains movie metadata including title, release date, and genres</w:t>
      </w:r>
    </w:p>
    <w:p>
      <w:pPr>
        <w:pStyle w:val="Heading2"/>
      </w:pPr>
      <w:r>
        <w:t>🚀 How to Run</w:t>
      </w:r>
    </w:p>
    <w:p>
      <w:r>
        <w:t>1. Clone the repository or download the notebook.</w:t>
        <w:br/>
        <w:t>2. Ensure the MovieLens dataset is downloaded and path is correctly set in the notebook.</w:t>
        <w:br/>
        <w:t>3. Run the Jupyter Notebook:</w:t>
        <w:br/>
        <w:t xml:space="preserve">   jupyter notebook "Recommend system.ipynb"</w:t>
        <w:br/>
        <w:t>4. Enter a movie title to get similar recommendations.</w:t>
      </w:r>
    </w:p>
    <w:p>
      <w:pPr>
        <w:pStyle w:val="Heading2"/>
      </w:pPr>
      <w:r>
        <w:t>📌 Example Output</w:t>
      </w:r>
    </w:p>
    <w:p>
      <w:r>
        <w:t>Input movie: Toy Story (1995)</w:t>
        <w:br/>
        <w:t>Recommended movies:</w:t>
        <w:br/>
        <w:t>- Casper (1995)</w:t>
        <w:br/>
        <w:t>- Babe (1995)</w:t>
        <w:br/>
        <w:t>- Lion King, The (1994)</w:t>
      </w:r>
    </w:p>
    <w:p>
      <w:pPr>
        <w:pStyle w:val="Heading2"/>
      </w:pPr>
      <w:r>
        <w:t>✨ Future Enhancements</w:t>
      </w:r>
    </w:p>
    <w:p>
      <w:r>
        <w:t>- Add user-based collaborative filtering</w:t>
        <w:br/>
        <w:t>- Integrate ratings for hybrid recommendations</w:t>
        <w:br/>
        <w:t>- Web interface using Streamlit or Flask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